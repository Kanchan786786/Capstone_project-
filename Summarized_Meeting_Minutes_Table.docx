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7FB4" w14:textId="7E62C470" w:rsidR="000A6048" w:rsidRDefault="000A6048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6963"/>
      </w:tblGrid>
      <w:tr w:rsidR="000A6048" w14:paraId="6EF2A009" w14:textId="77777777" w:rsidTr="00885F53">
        <w:tc>
          <w:tcPr>
            <w:tcW w:w="1668" w:type="dxa"/>
          </w:tcPr>
          <w:p w14:paraId="1817CE98" w14:textId="77777777" w:rsidR="000A6048" w:rsidRPr="00885F53" w:rsidRDefault="00A9085D">
            <w:pPr>
              <w:rPr>
                <w:b/>
                <w:bCs/>
              </w:rPr>
            </w:pPr>
            <w:r w:rsidRPr="00885F53">
              <w:rPr>
                <w:b/>
                <w:bCs/>
              </w:rPr>
              <w:t>Item</w:t>
            </w:r>
          </w:p>
        </w:tc>
        <w:tc>
          <w:tcPr>
            <w:tcW w:w="6972" w:type="dxa"/>
          </w:tcPr>
          <w:p w14:paraId="645D6B84" w14:textId="77777777" w:rsidR="000A6048" w:rsidRPr="00885F53" w:rsidRDefault="00A9085D">
            <w:pPr>
              <w:rPr>
                <w:b/>
                <w:bCs/>
              </w:rPr>
            </w:pPr>
            <w:r w:rsidRPr="00885F53">
              <w:rPr>
                <w:b/>
                <w:bCs/>
              </w:rPr>
              <w:t>Details</w:t>
            </w:r>
          </w:p>
        </w:tc>
      </w:tr>
      <w:tr w:rsidR="000A6048" w14:paraId="002ADC12" w14:textId="77777777" w:rsidTr="00885F53">
        <w:tc>
          <w:tcPr>
            <w:tcW w:w="1668" w:type="dxa"/>
          </w:tcPr>
          <w:p w14:paraId="6CF2677D" w14:textId="77777777" w:rsidR="000A6048" w:rsidRDefault="00A9085D">
            <w:r>
              <w:t>Meeting 1</w:t>
            </w:r>
          </w:p>
        </w:tc>
        <w:tc>
          <w:tcPr>
            <w:tcW w:w="6972" w:type="dxa"/>
          </w:tcPr>
          <w:p w14:paraId="0FCC512C" w14:textId="77777777" w:rsidR="00280287" w:rsidRDefault="00A9085D">
            <w:pPr>
              <w:rPr>
                <w:b/>
                <w:bCs/>
              </w:rPr>
            </w:pPr>
            <w:r w:rsidRPr="00885F53">
              <w:rPr>
                <w:b/>
                <w:bCs/>
              </w:rPr>
              <w:t>Date: 10-Jan-2025 to 14-Jan-2025</w:t>
            </w:r>
          </w:p>
          <w:p w14:paraId="5B12CDD6" w14:textId="77777777" w:rsidR="007D6DA1" w:rsidRDefault="00280287">
            <w:r>
              <w:rPr>
                <w:b/>
                <w:bCs/>
              </w:rPr>
              <w:t xml:space="preserve">Total Meetings : 2 </w:t>
            </w:r>
            <w:r w:rsidR="00A9085D">
              <w:br/>
            </w:r>
            <w:r w:rsidR="00A9085D" w:rsidRPr="00885F53">
              <w:rPr>
                <w:b/>
                <w:bCs/>
              </w:rPr>
              <w:t>Location: In class</w:t>
            </w:r>
            <w:r w:rsidR="007D6DA1">
              <w:rPr>
                <w:b/>
                <w:bCs/>
              </w:rPr>
              <w:t>(with Professor)</w:t>
            </w:r>
            <w:r w:rsidR="00A9085D" w:rsidRPr="00885F53">
              <w:rPr>
                <w:b/>
                <w:bCs/>
              </w:rPr>
              <w:t xml:space="preserve"> and virtual</w:t>
            </w:r>
            <w:r w:rsidR="00A9085D">
              <w:br/>
            </w:r>
            <w:r w:rsidR="00A9085D" w:rsidRPr="00065D46">
              <w:rPr>
                <w:b/>
                <w:bCs/>
              </w:rPr>
              <w:t>Attendees:</w:t>
            </w:r>
            <w:r w:rsidR="00A9085D">
              <w:t xml:space="preserve"> Kanchan, Lakshmi, Sachin, Karthik</w:t>
            </w:r>
            <w:r w:rsidR="007D6DA1">
              <w:t xml:space="preserve"> (Both)</w:t>
            </w:r>
          </w:p>
          <w:p w14:paraId="07193EDE" w14:textId="77777777" w:rsidR="000A6048" w:rsidRDefault="00065D46">
            <w:r>
              <w:t>Narendran(One attended Virtually)</w:t>
            </w:r>
            <w:r w:rsidR="00A9085D">
              <w:br/>
            </w:r>
            <w:r w:rsidR="00A9085D" w:rsidRPr="00065D46">
              <w:rPr>
                <w:b/>
                <w:bCs/>
              </w:rPr>
              <w:t>Agenda:</w:t>
            </w:r>
            <w:r w:rsidR="00A9085D">
              <w:t xml:space="preserve"> Validating previous dataset and deciding on a new problem statement</w:t>
            </w:r>
            <w:r w:rsidR="00A9085D">
              <w:br/>
            </w:r>
            <w:r w:rsidR="00A9085D" w:rsidRPr="00065D46">
              <w:rPr>
                <w:b/>
                <w:bCs/>
              </w:rPr>
              <w:t xml:space="preserve">Discussion Points: </w:t>
            </w:r>
            <w:r w:rsidR="00A9085D" w:rsidRPr="00065D46">
              <w:t>ML model exploration, stock prediction feasibility</w:t>
            </w:r>
            <w:r w:rsidR="00A9085D" w:rsidRPr="00065D46">
              <w:rPr>
                <w:b/>
                <w:bCs/>
              </w:rPr>
              <w:br/>
              <w:t>Decisions Made:</w:t>
            </w:r>
            <w:r w:rsidR="00A9085D">
              <w:t xml:space="preserve"> Finalized stock prediction as project; chose Net Income and Revenue as target variables</w:t>
            </w:r>
            <w:r w:rsidR="00A9085D">
              <w:br/>
            </w:r>
            <w:r w:rsidR="00A9085D" w:rsidRPr="00065D46">
              <w:rPr>
                <w:b/>
                <w:bCs/>
              </w:rPr>
              <w:t>Action Items:</w:t>
            </w:r>
            <w:r w:rsidR="00A9085D">
              <w:t xml:space="preserve"> Research different ML algorithms and approaches (LSTM, ARIMA, etc.)</w:t>
            </w:r>
          </w:p>
          <w:p w14:paraId="2A7907BE" w14:textId="7CC2BDA1" w:rsidR="00C74C78" w:rsidRDefault="00C74C78"/>
        </w:tc>
      </w:tr>
      <w:tr w:rsidR="000A6048" w14:paraId="3E57C26D" w14:textId="77777777" w:rsidTr="00885F53">
        <w:tc>
          <w:tcPr>
            <w:tcW w:w="1668" w:type="dxa"/>
          </w:tcPr>
          <w:p w14:paraId="07493C11" w14:textId="77777777" w:rsidR="000A6048" w:rsidRDefault="00A9085D">
            <w:r>
              <w:t>Meeting 2</w:t>
            </w:r>
          </w:p>
        </w:tc>
        <w:tc>
          <w:tcPr>
            <w:tcW w:w="6972" w:type="dxa"/>
          </w:tcPr>
          <w:p w14:paraId="367F2ECD" w14:textId="77777777" w:rsidR="00D2141F" w:rsidRDefault="00A9085D">
            <w:pPr>
              <w:rPr>
                <w:b/>
                <w:bCs/>
              </w:rPr>
            </w:pPr>
            <w:r w:rsidRPr="00885F53">
              <w:rPr>
                <w:b/>
                <w:bCs/>
              </w:rPr>
              <w:t>Date: 17-Jan-2025 to 31-Jan-2025</w:t>
            </w:r>
          </w:p>
          <w:p w14:paraId="44BF2836" w14:textId="77777777" w:rsidR="000A6048" w:rsidRDefault="00D2141F">
            <w:r>
              <w:rPr>
                <w:b/>
                <w:bCs/>
              </w:rPr>
              <w:t>Total Meeting: 4 (2</w:t>
            </w:r>
            <w:r w:rsidR="00364C4E">
              <w:rPr>
                <w:b/>
                <w:bCs/>
              </w:rPr>
              <w:t>: with professor/ 2:Virtual Metting)</w:t>
            </w:r>
            <w:r w:rsidR="00A9085D" w:rsidRPr="00885F53">
              <w:rPr>
                <w:b/>
                <w:bCs/>
              </w:rPr>
              <w:br/>
              <w:t xml:space="preserve">Location: </w:t>
            </w:r>
            <w:r w:rsidR="00364C4E">
              <w:rPr>
                <w:b/>
                <w:bCs/>
              </w:rPr>
              <w:t>(In</w:t>
            </w:r>
            <w:r w:rsidR="00AB7925">
              <w:rPr>
                <w:b/>
                <w:bCs/>
              </w:rPr>
              <w:t xml:space="preserve"> </w:t>
            </w:r>
            <w:r w:rsidR="00364C4E">
              <w:rPr>
                <w:b/>
                <w:bCs/>
              </w:rPr>
              <w:t>class /</w:t>
            </w:r>
            <w:r w:rsidR="00AB7925">
              <w:rPr>
                <w:b/>
                <w:bCs/>
              </w:rPr>
              <w:t>Online)</w:t>
            </w:r>
            <w:r w:rsidR="00A9085D" w:rsidRPr="00885F53">
              <w:rPr>
                <w:b/>
                <w:bCs/>
              </w:rPr>
              <w:br/>
              <w:t xml:space="preserve">Attendees: </w:t>
            </w:r>
            <w:r w:rsidR="00AB7925">
              <w:rPr>
                <w:b/>
                <w:bCs/>
              </w:rPr>
              <w:t>(</w:t>
            </w:r>
            <w:proofErr w:type="spellStart"/>
            <w:r w:rsidR="00AB7925">
              <w:rPr>
                <w:b/>
                <w:bCs/>
              </w:rPr>
              <w:t>Inclass</w:t>
            </w:r>
            <w:proofErr w:type="spellEnd"/>
            <w:r w:rsidR="00AB7925">
              <w:rPr>
                <w:b/>
                <w:bCs/>
              </w:rPr>
              <w:t xml:space="preserve">: </w:t>
            </w:r>
            <w:r w:rsidR="00AB7925">
              <w:rPr>
                <w:sz w:val="23"/>
                <w:szCs w:val="23"/>
              </w:rPr>
              <w:t xml:space="preserve">Kanchan, Lakshmi, Sachin, Karthik </w:t>
            </w:r>
            <w:r w:rsidR="00AB7925">
              <w:rPr>
                <w:sz w:val="23"/>
                <w:szCs w:val="23"/>
              </w:rPr>
              <w:t>)/ (Online : All Team Members)</w:t>
            </w:r>
            <w:r w:rsidR="00A9085D">
              <w:br/>
            </w:r>
            <w:r w:rsidR="00A9085D" w:rsidRPr="00AB7925">
              <w:rPr>
                <w:b/>
                <w:bCs/>
              </w:rPr>
              <w:t>Agenda:</w:t>
            </w:r>
            <w:r w:rsidR="00A9085D">
              <w:t xml:space="preserve"> Begin data collection and assign algorithms</w:t>
            </w:r>
            <w:r w:rsidR="00A9085D">
              <w:br/>
            </w:r>
            <w:r w:rsidR="00A9085D" w:rsidRPr="00AB7925">
              <w:rPr>
                <w:b/>
                <w:bCs/>
              </w:rPr>
              <w:t>Discussion Points:</w:t>
            </w:r>
            <w:r w:rsidR="00A9085D">
              <w:t xml:space="preserve"> Sentiment analysis integration, API options, frontend/data pipeline plans</w:t>
            </w:r>
            <w:r w:rsidR="00A9085D">
              <w:br/>
            </w:r>
            <w:r w:rsidR="00A9085D" w:rsidRPr="00AB7925">
              <w:rPr>
                <w:b/>
                <w:bCs/>
              </w:rPr>
              <w:t>Decisions Made</w:t>
            </w:r>
            <w:r w:rsidR="00A9085D">
              <w:t>: Algorithms assigned, model implementation started</w:t>
            </w:r>
            <w:r w:rsidR="00A9085D">
              <w:br/>
            </w:r>
            <w:r w:rsidR="00A9085D" w:rsidRPr="00AB7925">
              <w:rPr>
                <w:b/>
                <w:bCs/>
              </w:rPr>
              <w:t>Action Items:</w:t>
            </w:r>
            <w:r w:rsidR="00A9085D">
              <w:t xml:space="preserve"> Collect Yahoo Finance data; prepare training datasets</w:t>
            </w:r>
          </w:p>
          <w:p w14:paraId="1F91FB05" w14:textId="63328318" w:rsidR="00C74C78" w:rsidRDefault="00C74C78"/>
        </w:tc>
      </w:tr>
      <w:tr w:rsidR="000A6048" w14:paraId="10BF3955" w14:textId="77777777" w:rsidTr="00885F53">
        <w:tc>
          <w:tcPr>
            <w:tcW w:w="1668" w:type="dxa"/>
          </w:tcPr>
          <w:p w14:paraId="47CAB576" w14:textId="77777777" w:rsidR="000A6048" w:rsidRDefault="00A9085D">
            <w:r>
              <w:t>Meeting 3</w:t>
            </w:r>
          </w:p>
        </w:tc>
        <w:tc>
          <w:tcPr>
            <w:tcW w:w="6972" w:type="dxa"/>
          </w:tcPr>
          <w:p w14:paraId="511E9720" w14:textId="62AFFB3F" w:rsidR="00A37124" w:rsidRDefault="00A9085D">
            <w:pPr>
              <w:rPr>
                <w:b/>
                <w:bCs/>
              </w:rPr>
            </w:pPr>
            <w:r w:rsidRPr="00885F53">
              <w:rPr>
                <w:b/>
                <w:bCs/>
              </w:rPr>
              <w:t xml:space="preserve">Date: </w:t>
            </w:r>
            <w:r w:rsidR="006F50D3">
              <w:rPr>
                <w:b/>
                <w:bCs/>
              </w:rPr>
              <w:t>31</w:t>
            </w:r>
            <w:r w:rsidRPr="00885F53">
              <w:rPr>
                <w:b/>
                <w:bCs/>
              </w:rPr>
              <w:t>-</w:t>
            </w:r>
            <w:r w:rsidR="006F50D3">
              <w:rPr>
                <w:b/>
                <w:bCs/>
              </w:rPr>
              <w:t>Jan</w:t>
            </w:r>
            <w:r w:rsidRPr="00885F53">
              <w:rPr>
                <w:b/>
                <w:bCs/>
              </w:rPr>
              <w:t>-2025 to 28-Feb-2025</w:t>
            </w:r>
          </w:p>
          <w:p w14:paraId="0085CA86" w14:textId="77777777" w:rsidR="000A6048" w:rsidRDefault="00A37124">
            <w:r>
              <w:rPr>
                <w:b/>
                <w:bCs/>
              </w:rPr>
              <w:t xml:space="preserve">Total Meeting: </w:t>
            </w:r>
            <w:r w:rsidR="00CA0BCE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 xml:space="preserve">(2: with professor/ </w:t>
            </w:r>
            <w:r w:rsidR="006F50D3">
              <w:rPr>
                <w:b/>
                <w:bCs/>
              </w:rPr>
              <w:t>1</w:t>
            </w:r>
            <w:r>
              <w:rPr>
                <w:b/>
                <w:bCs/>
              </w:rPr>
              <w:t>:Virtual Metting)</w:t>
            </w:r>
            <w:r w:rsidRPr="00885F53">
              <w:rPr>
                <w:b/>
                <w:bCs/>
              </w:rPr>
              <w:br/>
              <w:t xml:space="preserve">Location: </w:t>
            </w:r>
            <w:r>
              <w:rPr>
                <w:b/>
                <w:bCs/>
              </w:rPr>
              <w:t>(In class /Online</w:t>
            </w:r>
            <w:r>
              <w:rPr>
                <w:b/>
                <w:bCs/>
              </w:rPr>
              <w:t>)</w:t>
            </w:r>
            <w:r w:rsidR="00A9085D" w:rsidRPr="00885F53">
              <w:rPr>
                <w:b/>
                <w:bCs/>
              </w:rPr>
              <w:br/>
              <w:t>Attendees: Team Members</w:t>
            </w:r>
            <w:r w:rsidR="00A9085D">
              <w:br/>
            </w:r>
            <w:r w:rsidR="00A9085D" w:rsidRPr="001D07B7">
              <w:rPr>
                <w:b/>
                <w:bCs/>
              </w:rPr>
              <w:t>Agenda:</w:t>
            </w:r>
            <w:r w:rsidR="00A9085D">
              <w:t xml:space="preserve"> Evaluate and enhance model performance</w:t>
            </w:r>
            <w:r w:rsidR="00A9085D">
              <w:br/>
            </w:r>
            <w:r w:rsidR="00A9085D" w:rsidRPr="005A1E2A">
              <w:rPr>
                <w:b/>
                <w:bCs/>
              </w:rPr>
              <w:t>Discussion Points:</w:t>
            </w:r>
            <w:r w:rsidR="00A9085D">
              <w:t xml:space="preserve"> Scaling, runtime optimization, dataset refinement, feature engineering</w:t>
            </w:r>
            <w:r w:rsidR="00A9085D">
              <w:br/>
            </w:r>
            <w:r w:rsidR="00A9085D" w:rsidRPr="00411D11">
              <w:rPr>
                <w:b/>
                <w:bCs/>
              </w:rPr>
              <w:t>Decisions Made:</w:t>
            </w:r>
            <w:r w:rsidR="00A9085D">
              <w:t xml:space="preserve"> StandardScaler selected, interim report refinement started</w:t>
            </w:r>
            <w:r w:rsidR="00A9085D">
              <w:br/>
            </w:r>
            <w:r w:rsidR="00A9085D" w:rsidRPr="00411D11">
              <w:rPr>
                <w:b/>
                <w:bCs/>
              </w:rPr>
              <w:t>Action Items:</w:t>
            </w:r>
            <w:r w:rsidR="00A9085D">
              <w:t xml:space="preserve"> Apply smoothing techniques, refine baseline models</w:t>
            </w:r>
          </w:p>
          <w:p w14:paraId="46A05A91" w14:textId="77BCA688" w:rsidR="00C74C78" w:rsidRDefault="00C74C78"/>
        </w:tc>
      </w:tr>
      <w:tr w:rsidR="000A6048" w14:paraId="2355987E" w14:textId="77777777" w:rsidTr="00885F53">
        <w:tc>
          <w:tcPr>
            <w:tcW w:w="1668" w:type="dxa"/>
          </w:tcPr>
          <w:p w14:paraId="13071E64" w14:textId="77777777" w:rsidR="000A6048" w:rsidRDefault="00A9085D">
            <w:r>
              <w:t>Meeting 4</w:t>
            </w:r>
          </w:p>
        </w:tc>
        <w:tc>
          <w:tcPr>
            <w:tcW w:w="6972" w:type="dxa"/>
          </w:tcPr>
          <w:p w14:paraId="3C6926FD" w14:textId="77777777" w:rsidR="00C74C78" w:rsidRDefault="00A9085D" w:rsidP="00C74C78">
            <w:r w:rsidRPr="008B40A9">
              <w:rPr>
                <w:b/>
                <w:bCs/>
              </w:rPr>
              <w:t>Date: 28-Feb-2025 to 21-Mar-2025</w:t>
            </w:r>
            <w:r>
              <w:br/>
            </w:r>
            <w:r w:rsidR="008B40A9">
              <w:rPr>
                <w:b/>
                <w:bCs/>
              </w:rPr>
              <w:t xml:space="preserve">Total Meeting: </w:t>
            </w:r>
            <w:r w:rsidR="00C74C78">
              <w:rPr>
                <w:b/>
                <w:bCs/>
              </w:rPr>
              <w:t>3</w:t>
            </w:r>
            <w:r w:rsidR="008B40A9">
              <w:rPr>
                <w:b/>
                <w:bCs/>
              </w:rPr>
              <w:t xml:space="preserve">(2: with professor/ </w:t>
            </w:r>
            <w:r w:rsidR="00C74C78">
              <w:rPr>
                <w:b/>
                <w:bCs/>
              </w:rPr>
              <w:t>1</w:t>
            </w:r>
            <w:r w:rsidR="008B40A9">
              <w:rPr>
                <w:b/>
                <w:bCs/>
              </w:rPr>
              <w:t>:Virtual Metting)</w:t>
            </w:r>
            <w:r w:rsidR="008B40A9" w:rsidRPr="00885F53">
              <w:rPr>
                <w:b/>
                <w:bCs/>
              </w:rPr>
              <w:br/>
              <w:t xml:space="preserve">Location: </w:t>
            </w:r>
            <w:r w:rsidR="008B40A9">
              <w:rPr>
                <w:b/>
                <w:bCs/>
              </w:rPr>
              <w:t>(In class /Online)</w:t>
            </w:r>
            <w:r>
              <w:br/>
            </w:r>
            <w:r w:rsidR="00C74C78" w:rsidRPr="00065D46">
              <w:rPr>
                <w:b/>
                <w:bCs/>
              </w:rPr>
              <w:t>Attendees:</w:t>
            </w:r>
            <w:r w:rsidR="00C74C78">
              <w:t xml:space="preserve"> Kanchan, Lakshmi, Sachin, Karthik (Both)</w:t>
            </w:r>
          </w:p>
          <w:p w14:paraId="270F1C53" w14:textId="29099F03" w:rsidR="000A6048" w:rsidRDefault="00C74C78" w:rsidP="00C74C78">
            <w:r>
              <w:t>Narendran(One attended Virtually)</w:t>
            </w:r>
            <w:r w:rsidR="00A9085D">
              <w:br/>
            </w:r>
            <w:r w:rsidR="00A9085D" w:rsidRPr="008B40A9">
              <w:rPr>
                <w:b/>
                <w:bCs/>
              </w:rPr>
              <w:t>Agenda:</w:t>
            </w:r>
            <w:r w:rsidR="00A9085D">
              <w:t xml:space="preserve"> Model hyper-parameter tuning</w:t>
            </w:r>
            <w:r w:rsidR="00A9085D">
              <w:br/>
            </w:r>
            <w:r w:rsidR="00A9085D" w:rsidRPr="008B40A9">
              <w:rPr>
                <w:b/>
                <w:bCs/>
              </w:rPr>
              <w:t>Discussion Points:</w:t>
            </w:r>
            <w:r w:rsidR="00A9085D">
              <w:t xml:space="preserve"> Grid/random/Bayesian search, dropout &amp; regularization, LSTM tuning</w:t>
            </w:r>
            <w:r w:rsidR="00A9085D">
              <w:br/>
            </w:r>
            <w:r w:rsidR="00A9085D" w:rsidRPr="008B40A9">
              <w:rPr>
                <w:b/>
                <w:bCs/>
              </w:rPr>
              <w:t>Decisions Made:</w:t>
            </w:r>
            <w:r w:rsidR="00A9085D">
              <w:t xml:space="preserve"> Include MAPE metric, optimize runtime, add external data</w:t>
            </w:r>
            <w:r w:rsidR="00A9085D">
              <w:br/>
            </w:r>
            <w:r w:rsidR="00A9085D" w:rsidRPr="008B40A9">
              <w:rPr>
                <w:b/>
                <w:bCs/>
              </w:rPr>
              <w:lastRenderedPageBreak/>
              <w:t>Action Items:</w:t>
            </w:r>
            <w:r w:rsidR="00A9085D">
              <w:t xml:space="preserve"> Tune models (LSTM, Prophet, </w:t>
            </w:r>
            <w:proofErr w:type="spellStart"/>
            <w:r w:rsidR="00A9085D">
              <w:t>XGBoost</w:t>
            </w:r>
            <w:proofErr w:type="spellEnd"/>
            <w:r w:rsidR="00A9085D">
              <w:t>); apply regularization</w:t>
            </w:r>
          </w:p>
          <w:p w14:paraId="132591C3" w14:textId="6DB5E008" w:rsidR="008B40A9" w:rsidRDefault="008B40A9"/>
        </w:tc>
      </w:tr>
      <w:tr w:rsidR="000A6048" w14:paraId="6C1C0FF3" w14:textId="77777777" w:rsidTr="00885F53">
        <w:tc>
          <w:tcPr>
            <w:tcW w:w="1668" w:type="dxa"/>
          </w:tcPr>
          <w:p w14:paraId="25C7EB86" w14:textId="77777777" w:rsidR="000A6048" w:rsidRDefault="00A9085D">
            <w:r>
              <w:lastRenderedPageBreak/>
              <w:t>Meeting 5</w:t>
            </w:r>
          </w:p>
        </w:tc>
        <w:tc>
          <w:tcPr>
            <w:tcW w:w="6972" w:type="dxa"/>
          </w:tcPr>
          <w:p w14:paraId="1A7D217B" w14:textId="77777777" w:rsidR="00C74C78" w:rsidRDefault="00A9085D">
            <w:pPr>
              <w:rPr>
                <w:b/>
                <w:bCs/>
              </w:rPr>
            </w:pPr>
            <w:r>
              <w:t>Date: 20-Mar-2025 to 01-Apr-2025</w:t>
            </w:r>
            <w:r>
              <w:br/>
            </w:r>
            <w:r w:rsidR="00C74C78">
              <w:rPr>
                <w:b/>
                <w:bCs/>
              </w:rPr>
              <w:t xml:space="preserve">Total Meeting: </w:t>
            </w:r>
            <w:r w:rsidR="00C74C78">
              <w:rPr>
                <w:b/>
                <w:bCs/>
              </w:rPr>
              <w:t>3</w:t>
            </w:r>
            <w:r w:rsidR="00C74C78">
              <w:rPr>
                <w:b/>
                <w:bCs/>
              </w:rPr>
              <w:t xml:space="preserve">(2: with professor/ </w:t>
            </w:r>
            <w:r w:rsidR="00C74C78">
              <w:rPr>
                <w:b/>
                <w:bCs/>
              </w:rPr>
              <w:t>1</w:t>
            </w:r>
            <w:r w:rsidR="00C74C78">
              <w:rPr>
                <w:b/>
                <w:bCs/>
              </w:rPr>
              <w:t>:Virtual Metting)</w:t>
            </w:r>
            <w:r w:rsidR="00C74C78" w:rsidRPr="00885F53">
              <w:rPr>
                <w:b/>
                <w:bCs/>
              </w:rPr>
              <w:br/>
              <w:t xml:space="preserve">Location: </w:t>
            </w:r>
            <w:r w:rsidR="00C74C78">
              <w:rPr>
                <w:b/>
                <w:bCs/>
              </w:rPr>
              <w:t>(In class /Online)</w:t>
            </w:r>
          </w:p>
          <w:p w14:paraId="4D7A2467" w14:textId="77777777" w:rsidR="00C74C78" w:rsidRDefault="00C74C78" w:rsidP="00C74C78">
            <w:r w:rsidRPr="00065D46">
              <w:rPr>
                <w:b/>
                <w:bCs/>
              </w:rPr>
              <w:t>Attendees:</w:t>
            </w:r>
            <w:r>
              <w:t xml:space="preserve"> Kanchan, Lakshmi, Sachin, Karthik (Both)</w:t>
            </w:r>
          </w:p>
          <w:p w14:paraId="559F29B5" w14:textId="77777777" w:rsidR="000A6048" w:rsidRDefault="00C74C78" w:rsidP="00C74C78">
            <w:r>
              <w:t>Narendran(One attended Virtually)</w:t>
            </w:r>
            <w:r w:rsidR="00A9085D">
              <w:br/>
            </w:r>
            <w:r w:rsidR="00A9085D" w:rsidRPr="00C74C78">
              <w:rPr>
                <w:b/>
                <w:bCs/>
              </w:rPr>
              <w:t>Agenda:</w:t>
            </w:r>
            <w:r w:rsidR="00A9085D">
              <w:t xml:space="preserve"> Finalize presentation materials</w:t>
            </w:r>
            <w:r w:rsidR="00A9085D">
              <w:br/>
            </w:r>
            <w:r w:rsidR="00A9085D" w:rsidRPr="00C74C78">
              <w:rPr>
                <w:b/>
                <w:bCs/>
              </w:rPr>
              <w:t>Discussion Points:</w:t>
            </w:r>
            <w:r w:rsidR="00A9085D">
              <w:t xml:space="preserve"> Model output review, quality check, literature integration</w:t>
            </w:r>
            <w:r w:rsidR="00A9085D">
              <w:br/>
            </w:r>
            <w:r w:rsidR="00A9085D" w:rsidRPr="00C74C78">
              <w:rPr>
                <w:b/>
                <w:bCs/>
              </w:rPr>
              <w:t>Decisions Made:</w:t>
            </w:r>
            <w:r w:rsidR="00A9085D">
              <w:t xml:space="preserve"> Focus on Meta, Apple, Snapchat, Google, Microsoft</w:t>
            </w:r>
            <w:r w:rsidR="00A9085D">
              <w:br/>
            </w:r>
            <w:r w:rsidR="00A9085D" w:rsidRPr="00C74C78">
              <w:rPr>
                <w:b/>
                <w:bCs/>
              </w:rPr>
              <w:t>Action Items:</w:t>
            </w:r>
            <w:r w:rsidR="00A9085D">
              <w:t xml:space="preserve"> Prioritize results analysis over frontend</w:t>
            </w:r>
          </w:p>
          <w:p w14:paraId="01A32DAE" w14:textId="61D37083" w:rsidR="00C74C78" w:rsidRDefault="00C74C78" w:rsidP="00C74C78"/>
        </w:tc>
      </w:tr>
    </w:tbl>
    <w:p w14:paraId="0B9CCFC6" w14:textId="58225EB7" w:rsidR="00A9085D" w:rsidRDefault="00A9085D" w:rsidP="00A9085D"/>
    <w:sectPr w:rsidR="00A9085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98FC9" w14:textId="77777777" w:rsidR="00A01A9E" w:rsidRDefault="00A01A9E" w:rsidP="00885F53">
      <w:pPr>
        <w:spacing w:after="0" w:line="240" w:lineRule="auto"/>
      </w:pPr>
      <w:r>
        <w:separator/>
      </w:r>
    </w:p>
  </w:endnote>
  <w:endnote w:type="continuationSeparator" w:id="0">
    <w:p w14:paraId="437B9998" w14:textId="77777777" w:rsidR="00A01A9E" w:rsidRDefault="00A01A9E" w:rsidP="008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8D6E8" w14:textId="77777777" w:rsidR="00A01A9E" w:rsidRDefault="00A01A9E" w:rsidP="00885F53">
      <w:pPr>
        <w:spacing w:after="0" w:line="240" w:lineRule="auto"/>
      </w:pPr>
      <w:r>
        <w:separator/>
      </w:r>
    </w:p>
  </w:footnote>
  <w:footnote w:type="continuationSeparator" w:id="0">
    <w:p w14:paraId="4649EC4B" w14:textId="77777777" w:rsidR="00A01A9E" w:rsidRDefault="00A01A9E" w:rsidP="00885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44621" w14:textId="6937AEEC" w:rsidR="00885F53" w:rsidRPr="00885F53" w:rsidRDefault="00885F53" w:rsidP="00885F53">
    <w:pPr>
      <w:pStyle w:val="Header"/>
      <w:jc w:val="center"/>
      <w:rPr>
        <w:b/>
        <w:bCs/>
        <w:sz w:val="44"/>
        <w:szCs w:val="44"/>
        <w:lang w:val="en-CA"/>
      </w:rPr>
    </w:pPr>
    <w:r w:rsidRPr="00885F53">
      <w:rPr>
        <w:b/>
        <w:bCs/>
        <w:sz w:val="44"/>
        <w:szCs w:val="44"/>
        <w:lang w:val="en-CA"/>
      </w:rPr>
      <w:t>Summarised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476673">
    <w:abstractNumId w:val="8"/>
  </w:num>
  <w:num w:numId="2" w16cid:durableId="1083794868">
    <w:abstractNumId w:val="6"/>
  </w:num>
  <w:num w:numId="3" w16cid:durableId="1804233847">
    <w:abstractNumId w:val="5"/>
  </w:num>
  <w:num w:numId="4" w16cid:durableId="2042242700">
    <w:abstractNumId w:val="4"/>
  </w:num>
  <w:num w:numId="5" w16cid:durableId="1911230517">
    <w:abstractNumId w:val="7"/>
  </w:num>
  <w:num w:numId="6" w16cid:durableId="1661077682">
    <w:abstractNumId w:val="3"/>
  </w:num>
  <w:num w:numId="7" w16cid:durableId="1361315263">
    <w:abstractNumId w:val="2"/>
  </w:num>
  <w:num w:numId="8" w16cid:durableId="467475443">
    <w:abstractNumId w:val="1"/>
  </w:num>
  <w:num w:numId="9" w16cid:durableId="168763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46"/>
    <w:rsid w:val="000A6048"/>
    <w:rsid w:val="00143C6E"/>
    <w:rsid w:val="0015074B"/>
    <w:rsid w:val="001A3EC4"/>
    <w:rsid w:val="001D07B7"/>
    <w:rsid w:val="00280287"/>
    <w:rsid w:val="0029639D"/>
    <w:rsid w:val="00326F90"/>
    <w:rsid w:val="00364C4E"/>
    <w:rsid w:val="00411D11"/>
    <w:rsid w:val="00427F7F"/>
    <w:rsid w:val="005A1E2A"/>
    <w:rsid w:val="006F50D3"/>
    <w:rsid w:val="007D6DA1"/>
    <w:rsid w:val="00885F53"/>
    <w:rsid w:val="008B40A9"/>
    <w:rsid w:val="00A01A9E"/>
    <w:rsid w:val="00A37124"/>
    <w:rsid w:val="00A9085D"/>
    <w:rsid w:val="00AA1D8D"/>
    <w:rsid w:val="00AB7925"/>
    <w:rsid w:val="00B47730"/>
    <w:rsid w:val="00C74C78"/>
    <w:rsid w:val="00CA0BCE"/>
    <w:rsid w:val="00CB0664"/>
    <w:rsid w:val="00D21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5050E"/>
  <w14:defaultImageDpi w14:val="300"/>
  <w15:docId w15:val="{722A62D6-2027-4627-A87D-3580A55A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7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AB7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Kanchan Devi</cp:lastModifiedBy>
  <cp:revision>18</cp:revision>
  <dcterms:created xsi:type="dcterms:W3CDTF">2025-04-10T14:46:00Z</dcterms:created>
  <dcterms:modified xsi:type="dcterms:W3CDTF">2025-04-10T17:37:00Z</dcterms:modified>
  <cp:category/>
</cp:coreProperties>
</file>